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B0C65" w:rsidR="003312ED" w:rsidP="003F4169" w:rsidRDefault="00235007" w14:paraId="08B28CA2" w14:textId="39609F64">
      <w:pPr>
        <w:pStyle w:val="Title"/>
      </w:pPr>
      <w:r w:rsidRPr="001B0C65">
        <w:t>Blue Springs Hotel – Web Project</w:t>
      </w:r>
    </w:p>
    <w:p w:rsidRPr="001B0C65" w:rsidR="003312ED" w:rsidRDefault="003A6408" w14:paraId="44C9D128" w14:textId="77777777">
      <w:pPr>
        <w:pStyle w:val="Heading1"/>
      </w:pPr>
      <w:sdt>
        <w:sdtPr>
          <w:alias w:val="Overview:"/>
          <w:tag w:val="Overview:"/>
          <w:id w:val="1877890496"/>
          <w:placeholder>
            <w:docPart w:val="8AA08403635E49F1A276EB4C804353C7"/>
          </w:placeholder>
          <w:temporary/>
          <w:showingPlcHdr/>
          <w15:appearance w15:val="hidden"/>
        </w:sdtPr>
        <w:sdtEndPr/>
        <w:sdtContent>
          <w:r w:rsidRPr="001B0C65" w:rsidR="000A0612">
            <w:t>Overview</w:t>
          </w:r>
        </w:sdtContent>
      </w:sdt>
    </w:p>
    <w:p w:rsidRPr="001B0C65" w:rsidR="003312ED" w:rsidRDefault="00653EA2" w14:paraId="0D69CF1D" w14:textId="2BB0667A">
      <w:pPr>
        <w:pStyle w:val="Heading2"/>
      </w:pPr>
      <w:r w:rsidRPr="001B0C65">
        <w:t>Web Technologies</w:t>
      </w:r>
    </w:p>
    <w:p w:rsidRPr="001B0C65" w:rsidR="00653EA2" w:rsidP="00653EA2" w:rsidRDefault="0035299A" w14:paraId="32543F15" w14:textId="14DF13A6">
      <w:r w:rsidRPr="001B0C65">
        <w:t>For this project, we will need a suitable coding IDE, design software, and multiple coding languages.</w:t>
      </w:r>
    </w:p>
    <w:p w:rsidRPr="001B0C65" w:rsidR="0035299A" w:rsidP="0035299A" w:rsidRDefault="0035299A" w14:paraId="4C7CC014" w14:textId="01DF66AC">
      <w:r w:rsidRPr="001B0C65">
        <w:t>Firstly, the coding languages we will use are HTML, CSS and JavaScript.</w:t>
      </w:r>
    </w:p>
    <w:p w:rsidRPr="001B0C65" w:rsidR="0035299A" w:rsidP="0035299A" w:rsidRDefault="0035299A" w14:paraId="2E248210" w14:textId="2F5D1AD9">
      <w:r w:rsidRPr="001B0C65">
        <w:t>HTML is the language we will use for the basic webpage and content.</w:t>
      </w:r>
    </w:p>
    <w:p w:rsidRPr="001B0C65" w:rsidR="0035299A" w:rsidP="0035299A" w:rsidRDefault="0035299A" w14:paraId="0C941AC4" w14:textId="7D9CC525">
      <w:r w:rsidRPr="001B0C65">
        <w:t>CSS will be used to control the style and layout of the web pages.</w:t>
      </w:r>
    </w:p>
    <w:p w:rsidRPr="001B0C65" w:rsidR="0035299A" w:rsidP="0035299A" w:rsidRDefault="0035299A" w14:paraId="07F852A3" w14:textId="5B97E0E6">
      <w:r w:rsidRPr="001B0C65">
        <w:t>JavaScript will be used to give specific pages interactivity &amp; ability to send/receive data from a database.</w:t>
      </w:r>
    </w:p>
    <w:p w:rsidRPr="001B0C65" w:rsidR="001F2F3C" w:rsidP="0035299A" w:rsidRDefault="001F2F3C" w14:paraId="6099B77A" w14:textId="77777777"/>
    <w:p w:rsidRPr="001B0C65" w:rsidR="001F2F3C" w:rsidP="0035299A" w:rsidRDefault="001F2F3C" w14:paraId="73455389" w14:textId="53C12E21">
      <w:r w:rsidRPr="001B0C65">
        <w:t>The IDE (Integrated Development Environment) that we will use on this project is Microsoft Visual Studio Code. It is a flexible IDE that includes helpful features like automatic language markup for readability, and GitHub extensions, which provide version control and easy access to the project from multiple locations.</w:t>
      </w:r>
    </w:p>
    <w:p w:rsidRPr="001B0C65" w:rsidR="00324E3D" w:rsidP="0035299A" w:rsidRDefault="001F2F3C" w14:paraId="11569C27" w14:textId="77777777">
      <w:r w:rsidRPr="001B0C65">
        <w:t>The</w:t>
      </w:r>
      <w:r w:rsidRPr="001B0C65" w:rsidR="00324E3D">
        <w:t>re are several options for the</w:t>
      </w:r>
      <w:r w:rsidRPr="001B0C65">
        <w:t xml:space="preserve"> design software that we </w:t>
      </w:r>
      <w:r w:rsidRPr="001B0C65" w:rsidR="00324E3D">
        <w:t>can use for this project. A few that stand out are:</w:t>
      </w:r>
    </w:p>
    <w:p w:rsidRPr="001B0C65" w:rsidR="001F2F3C" w:rsidP="00324E3D" w:rsidRDefault="00324E3D" w14:paraId="4AAD1990" w14:textId="5B92D651">
      <w:pPr>
        <w:pStyle w:val="ListParagraph"/>
        <w:numPr>
          <w:ilvl w:val="0"/>
          <w:numId w:val="17"/>
        </w:numPr>
      </w:pPr>
      <w:r w:rsidRPr="001B0C65">
        <w:t>Canva – A graphic design platform that can handle a variety of design tasks, including webpage design.</w:t>
      </w:r>
    </w:p>
    <w:p w:rsidRPr="001B0C65" w:rsidR="00324E3D" w:rsidP="00324E3D" w:rsidRDefault="00324E3D" w14:paraId="05DD5482" w14:textId="508F4029">
      <w:pPr>
        <w:pStyle w:val="ListParagraph"/>
        <w:numPr>
          <w:ilvl w:val="0"/>
          <w:numId w:val="17"/>
        </w:numPr>
      </w:pPr>
      <w:r w:rsidRPr="001B0C65">
        <w:t>Adobe XD – A vector-based design tool for creating wireframes and prototyping.</w:t>
      </w:r>
    </w:p>
    <w:p w:rsidRPr="001B0C65" w:rsidR="00324E3D" w:rsidP="00324E3D" w:rsidRDefault="00324E3D" w14:paraId="08B66381" w14:textId="58CF96BE">
      <w:pPr>
        <w:pStyle w:val="ListParagraph"/>
        <w:numPr>
          <w:ilvl w:val="0"/>
          <w:numId w:val="17"/>
        </w:numPr>
      </w:pPr>
      <w:r w:rsidRPr="001B0C65">
        <w:t>Figma – A popular tool for website design and prototyping.</w:t>
      </w:r>
    </w:p>
    <w:p w:rsidRPr="001B0C65" w:rsidR="003312ED" w:rsidRDefault="003312ED" w14:paraId="2F3B4E5F" w14:textId="77777777"/>
    <w:p w:rsidRPr="001B0C65" w:rsidR="003312ED" w:rsidRDefault="008C1D56" w14:paraId="113A6D41" w14:textId="1304B5D6">
      <w:pPr>
        <w:pStyle w:val="Heading2"/>
      </w:pPr>
      <w:r w:rsidRPr="001B0C65">
        <w:t>Requirements</w:t>
      </w:r>
    </w:p>
    <w:p w:rsidRPr="003337B4" w:rsidR="003337B4" w:rsidP="003337B4" w:rsidRDefault="003337B4" w14:paraId="14C52D12" w14:textId="77777777">
      <w:pPr>
        <w:numPr>
          <w:ilvl w:val="0"/>
          <w:numId w:val="18"/>
        </w:numPr>
      </w:pPr>
      <w:r w:rsidRPr="003337B4">
        <w:t>This website requires seven pages, see the case study for the required content. </w:t>
      </w:r>
    </w:p>
    <w:p w:rsidRPr="003337B4" w:rsidR="003337B4" w:rsidP="003337B4" w:rsidRDefault="003337B4" w14:paraId="6B5EDA96" w14:textId="77777777">
      <w:pPr>
        <w:numPr>
          <w:ilvl w:val="0"/>
          <w:numId w:val="19"/>
        </w:numPr>
      </w:pPr>
      <w:r w:rsidRPr="003337B4">
        <w:t>index.htm. The design will contain: </w:t>
      </w:r>
    </w:p>
    <w:p w:rsidRPr="003337B4" w:rsidR="003337B4" w:rsidP="003337B4" w:rsidRDefault="003337B4" w14:paraId="30F49E89" w14:textId="77777777">
      <w:pPr>
        <w:numPr>
          <w:ilvl w:val="0"/>
          <w:numId w:val="20"/>
        </w:numPr>
      </w:pPr>
      <w:r w:rsidRPr="003337B4">
        <w:t>the logo </w:t>
      </w:r>
    </w:p>
    <w:p w:rsidRPr="003337B4" w:rsidR="003337B4" w:rsidP="003337B4" w:rsidRDefault="003337B4" w14:paraId="3372B2EE" w14:textId="77777777">
      <w:pPr>
        <w:numPr>
          <w:ilvl w:val="0"/>
          <w:numId w:val="21"/>
        </w:numPr>
      </w:pPr>
      <w:r w:rsidRPr="003337B4">
        <w:t>navigation to other pages can be done in a way different to the other pages. You can be creative. </w:t>
      </w:r>
    </w:p>
    <w:p w:rsidRPr="003337B4" w:rsidR="003337B4" w:rsidP="003337B4" w:rsidRDefault="003337B4" w14:paraId="52472109" w14:textId="77777777">
      <w:pPr>
        <w:numPr>
          <w:ilvl w:val="0"/>
          <w:numId w:val="22"/>
        </w:numPr>
      </w:pPr>
      <w:r w:rsidRPr="003337B4">
        <w:t>acknowledge.htm </w:t>
      </w:r>
    </w:p>
    <w:p w:rsidRPr="003337B4" w:rsidR="003337B4" w:rsidP="003337B4" w:rsidRDefault="003337B4" w14:paraId="0DCB488A" w14:textId="77777777">
      <w:pPr>
        <w:numPr>
          <w:ilvl w:val="0"/>
          <w:numId w:val="23"/>
        </w:numPr>
      </w:pPr>
      <w:r w:rsidRPr="003337B4">
        <w:t>staff.htm. Popup pages will be generated using CSS and do not require a design at this point. </w:t>
      </w:r>
    </w:p>
    <w:p w:rsidRPr="003337B4" w:rsidR="003337B4" w:rsidP="003337B4" w:rsidRDefault="003337B4" w14:paraId="4AAA89AF" w14:textId="77777777">
      <w:pPr>
        <w:numPr>
          <w:ilvl w:val="0"/>
          <w:numId w:val="24"/>
        </w:numPr>
      </w:pPr>
      <w:r w:rsidRPr="003337B4">
        <w:t>cossack.htm </w:t>
      </w:r>
    </w:p>
    <w:p w:rsidRPr="003337B4" w:rsidR="003337B4" w:rsidP="003337B4" w:rsidRDefault="003337B4" w14:paraId="0B70D738" w14:textId="77777777">
      <w:pPr>
        <w:numPr>
          <w:ilvl w:val="0"/>
          <w:numId w:val="25"/>
        </w:numPr>
      </w:pPr>
      <w:r w:rsidRPr="003337B4">
        <w:t>interest.htm </w:t>
      </w:r>
    </w:p>
    <w:p w:rsidRPr="003337B4" w:rsidR="003337B4" w:rsidP="003337B4" w:rsidRDefault="003337B4" w14:paraId="02FD2E41" w14:textId="77777777">
      <w:pPr>
        <w:numPr>
          <w:ilvl w:val="0"/>
          <w:numId w:val="26"/>
        </w:numPr>
      </w:pPr>
      <w:r w:rsidRPr="003337B4">
        <w:t>activities.htm </w:t>
      </w:r>
    </w:p>
    <w:p w:rsidRPr="003337B4" w:rsidR="003337B4" w:rsidP="003337B4" w:rsidRDefault="003337B4" w14:paraId="45E41BDA" w14:textId="77777777">
      <w:pPr>
        <w:numPr>
          <w:ilvl w:val="0"/>
          <w:numId w:val="27"/>
        </w:numPr>
      </w:pPr>
      <w:r w:rsidRPr="003337B4">
        <w:t>guestbook.htm  </w:t>
      </w:r>
    </w:p>
    <w:p w:rsidRPr="003337B4" w:rsidR="003337B4" w:rsidP="003337B4" w:rsidRDefault="003337B4" w14:paraId="5B0D426D" w14:textId="77777777">
      <w:pPr>
        <w:numPr>
          <w:ilvl w:val="0"/>
          <w:numId w:val="28"/>
        </w:numPr>
      </w:pPr>
      <w:r w:rsidRPr="003337B4">
        <w:t>Each page other than index.htm will have: </w:t>
      </w:r>
    </w:p>
    <w:p w:rsidRPr="003337B4" w:rsidR="003337B4" w:rsidP="003337B4" w:rsidRDefault="003337B4" w14:paraId="26BA4456" w14:textId="77777777">
      <w:pPr>
        <w:numPr>
          <w:ilvl w:val="0"/>
          <w:numId w:val="29"/>
        </w:numPr>
      </w:pPr>
      <w:r w:rsidRPr="003337B4">
        <w:t>a header at the top with a heading and the provided logo </w:t>
      </w:r>
    </w:p>
    <w:p w:rsidRPr="003337B4" w:rsidR="003337B4" w:rsidP="003337B4" w:rsidRDefault="003337B4" w14:paraId="52DC70EE" w14:textId="77777777">
      <w:pPr>
        <w:numPr>
          <w:ilvl w:val="0"/>
          <w:numId w:val="30"/>
        </w:numPr>
      </w:pPr>
      <w:r w:rsidRPr="003337B4">
        <w:t>a nav section beneath the header which navigates between pages </w:t>
      </w:r>
    </w:p>
    <w:p w:rsidRPr="003337B4" w:rsidR="003337B4" w:rsidP="003337B4" w:rsidRDefault="003337B4" w14:paraId="6DE5448F" w14:textId="77777777">
      <w:pPr>
        <w:numPr>
          <w:ilvl w:val="0"/>
          <w:numId w:val="31"/>
        </w:numPr>
      </w:pPr>
      <w:r w:rsidRPr="003337B4">
        <w:t>a main section which contains the relevant information </w:t>
      </w:r>
    </w:p>
    <w:p w:rsidRPr="003337B4" w:rsidR="003337B4" w:rsidP="003337B4" w:rsidRDefault="003337B4" w14:paraId="0F840396" w14:textId="77777777">
      <w:pPr>
        <w:numPr>
          <w:ilvl w:val="0"/>
          <w:numId w:val="32"/>
        </w:numPr>
      </w:pPr>
      <w:r w:rsidRPr="003337B4">
        <w:t>The main section of guestbook.htm will have a form at the top to allow guests to enter reviews and a table underneath listing reviews from the last 10 guests </w:t>
      </w:r>
    </w:p>
    <w:p w:rsidRPr="003337B4" w:rsidR="003337B4" w:rsidP="003337B4" w:rsidRDefault="003337B4" w14:paraId="568A38AE" w14:textId="77777777">
      <w:pPr>
        <w:numPr>
          <w:ilvl w:val="0"/>
          <w:numId w:val="33"/>
        </w:numPr>
      </w:pPr>
      <w:r w:rsidRPr="003337B4">
        <w:t>The guestbook form requires a JavaScript that tests </w:t>
      </w:r>
    </w:p>
    <w:p w:rsidRPr="003337B4" w:rsidR="003337B4" w:rsidP="003337B4" w:rsidRDefault="003337B4" w14:paraId="0FAD44FA" w14:textId="77777777">
      <w:pPr>
        <w:numPr>
          <w:ilvl w:val="0"/>
          <w:numId w:val="34"/>
        </w:numPr>
      </w:pPr>
      <w:r w:rsidRPr="003337B4">
        <w:t>whether each field has been completed </w:t>
      </w:r>
    </w:p>
    <w:p w:rsidRPr="003337B4" w:rsidR="003337B4" w:rsidP="003337B4" w:rsidRDefault="003337B4" w14:paraId="053BF587" w14:textId="77777777">
      <w:pPr>
        <w:numPr>
          <w:ilvl w:val="0"/>
          <w:numId w:val="35"/>
        </w:numPr>
      </w:pPr>
      <w:r w:rsidRPr="003337B4">
        <w:t>no field contains the text “&lt;”  </w:t>
      </w:r>
    </w:p>
    <w:p w:rsidRPr="001B0C65" w:rsidR="00653EA2" w:rsidP="00653EA2" w:rsidRDefault="00653EA2" w14:paraId="75AC70D8" w14:textId="77777777"/>
    <w:p w:rsidRPr="001B0C65" w:rsidR="003337B4" w:rsidP="00653EA2" w:rsidRDefault="003337B4" w14:paraId="20852B81" w14:textId="77777777"/>
    <w:p w:rsidRPr="001B0C65" w:rsidR="00653EA2" w:rsidP="00653EA2" w:rsidRDefault="008C1D56" w14:paraId="78C97851" w14:textId="730B0248">
      <w:pPr>
        <w:pStyle w:val="Heading2"/>
      </w:pPr>
      <w:r w:rsidRPr="001B0C65">
        <w:t>Prototype</w:t>
      </w:r>
    </w:p>
    <w:p w:rsidRPr="001B0C65" w:rsidR="003312ED" w:rsidRDefault="001B60DD" w14:paraId="4325083A" w14:textId="4E919B8C">
      <w:r>
        <w:rPr>
          <w:noProof/>
        </w:rPr>
        <w:drawing>
          <wp:inline distT="0" distB="0" distL="0" distR="0" wp14:anchorId="5F62B6C8" wp14:editId="1037FA7F">
            <wp:extent cx="5934075" cy="4067175"/>
            <wp:effectExtent l="0" t="0" r="9525" b="9525"/>
            <wp:docPr id="692170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rsidRPr="001B0C65" w:rsidR="001B0C65" w:rsidRDefault="001B0C65" w14:paraId="311EC842" w14:textId="55EB568B">
      <w:r>
        <w:rPr>
          <w:noProof/>
        </w:rPr>
        <w:drawing>
          <wp:inline distT="0" distB="0" distL="0" distR="0" wp14:anchorId="6FC5D021" wp14:editId="4E35F1C4">
            <wp:extent cx="5372098" cy="3682002"/>
            <wp:effectExtent l="0" t="0" r="0" b="6985"/>
            <wp:docPr id="104278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372098" cy="3682002"/>
                    </a:xfrm>
                    <a:prstGeom prst="rect">
                      <a:avLst/>
                    </a:prstGeom>
                  </pic:spPr>
                </pic:pic>
              </a:graphicData>
            </a:graphic>
          </wp:inline>
        </w:drawing>
      </w:r>
    </w:p>
    <w:p w:rsidRPr="001B0C65" w:rsidR="001B0C65" w:rsidRDefault="001B0C65" w14:paraId="518A000D" w14:textId="31DA73D6">
      <w:r>
        <w:rPr>
          <w:noProof/>
        </w:rPr>
        <w:drawing>
          <wp:inline distT="0" distB="0" distL="0" distR="0" wp14:anchorId="5180E2ED" wp14:editId="2D1770AC">
            <wp:extent cx="5374601" cy="3683713"/>
            <wp:effectExtent l="0" t="0" r="0" b="0"/>
            <wp:docPr id="515082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374601" cy="3683713"/>
                    </a:xfrm>
                    <a:prstGeom prst="rect">
                      <a:avLst/>
                    </a:prstGeom>
                  </pic:spPr>
                </pic:pic>
              </a:graphicData>
            </a:graphic>
          </wp:inline>
        </w:drawing>
      </w:r>
    </w:p>
    <w:p w:rsidRPr="001B0C65" w:rsidR="003337B4" w:rsidRDefault="001B0C65" w14:paraId="3A3A5361" w14:textId="566C47A7">
      <w:r w:rsidRPr="001B0C65">
        <w:rPr>
          <w:noProof/>
        </w:rPr>
        <w:drawing>
          <wp:inline distT="0" distB="0" distL="0" distR="0" wp14:anchorId="5CF15B7C" wp14:editId="404C362A">
            <wp:extent cx="5253115" cy="3600450"/>
            <wp:effectExtent l="0" t="0" r="5080" b="0"/>
            <wp:docPr id="1299994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279" cy="3607416"/>
                    </a:xfrm>
                    <a:prstGeom prst="rect">
                      <a:avLst/>
                    </a:prstGeom>
                    <a:noFill/>
                    <a:ln>
                      <a:noFill/>
                    </a:ln>
                  </pic:spPr>
                </pic:pic>
              </a:graphicData>
            </a:graphic>
          </wp:inline>
        </w:drawing>
      </w:r>
    </w:p>
    <w:p w:rsidRPr="001B0C65" w:rsidR="001B0C65" w:rsidRDefault="00BD099B" w14:paraId="6B687A51" w14:textId="1305ABA9">
      <w:r>
        <w:rPr>
          <w:noProof/>
        </w:rPr>
        <w:drawing>
          <wp:anchor distT="0" distB="0" distL="114300" distR="114300" simplePos="0" relativeHeight="251658240" behindDoc="1" locked="0" layoutInCell="1" allowOverlap="1" wp14:anchorId="11824B65" wp14:editId="3CD3AD7B">
            <wp:simplePos x="0" y="0"/>
            <wp:positionH relativeFrom="column">
              <wp:posOffset>3316428</wp:posOffset>
            </wp:positionH>
            <wp:positionV relativeFrom="paragraph">
              <wp:posOffset>70972</wp:posOffset>
            </wp:positionV>
            <wp:extent cx="1924493" cy="3774590"/>
            <wp:effectExtent l="0" t="0" r="0" b="0"/>
            <wp:wrapNone/>
            <wp:docPr id="25171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493" cy="3774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0C65" w:rsidRDefault="001B0C65" w14:paraId="76ABE62B" w14:textId="43D4D377">
      <w:r>
        <w:t>Proposed c</w:t>
      </w:r>
      <w:r w:rsidRPr="001B0C65">
        <w:t>olour scheme</w:t>
      </w:r>
    </w:p>
    <w:p w:rsidR="00F33852" w:rsidRDefault="00F33852" w14:paraId="375D47A3" w14:textId="394CA4B4">
      <w:r>
        <w:t>1BB9E4 (Aero)</w:t>
      </w:r>
    </w:p>
    <w:p w:rsidR="00F33852" w:rsidRDefault="00F33852" w14:paraId="1D89918C" w14:textId="79665898">
      <w:r>
        <w:t>E5E3D9 (Alabaster)</w:t>
      </w:r>
    </w:p>
    <w:p w:rsidR="00F67CF0" w:rsidRDefault="00F67CF0" w14:paraId="47C0C059" w14:textId="4A07D289">
      <w:r>
        <w:t>235789 (Lapis Lazuli)</w:t>
      </w:r>
    </w:p>
    <w:p w:rsidR="00F67CF0" w:rsidRDefault="00F67CF0" w14:paraId="7D2EE47B" w14:textId="4FE9DFDF">
      <w:r>
        <w:t>E76F51 (Burnt sienna)</w:t>
      </w:r>
    </w:p>
    <w:p w:rsidR="00F67CF0" w:rsidRDefault="00F67CF0" w14:paraId="21E72CEA" w14:textId="2B956321">
      <w:r>
        <w:t>FFE066 (Naples yellow)</w:t>
      </w:r>
    </w:p>
    <w:p w:rsidRPr="001B0C65" w:rsidR="001B60DD" w:rsidRDefault="001B60DD" w14:paraId="2E553587" w14:textId="2FA639A4">
      <w:r>
        <w:t>8AA5B1 (Cadet grey)</w:t>
      </w:r>
    </w:p>
    <w:p w:rsidR="001B0C65" w:rsidRDefault="001B0C65" w14:paraId="29286EF8" w14:textId="7645F9B4"/>
    <w:p w:rsidR="00BD099B" w:rsidRDefault="00BD099B" w14:paraId="6BCE9AAB" w14:textId="77777777"/>
    <w:p w:rsidR="001B0C65" w:rsidRDefault="001B0C65" w14:paraId="40709255" w14:textId="611BAE2E">
      <w:r>
        <w:t>Font to be used</w:t>
      </w:r>
      <w:r w:rsidR="00402186">
        <w:t>:</w:t>
      </w:r>
    </w:p>
    <w:p w:rsidRPr="005D14FC" w:rsidR="00402186" w:rsidP="005D14FC" w:rsidRDefault="005D14FC" w14:paraId="156EDFD1" w14:textId="640842E3">
      <w:pPr>
        <w:rPr>
          <w:rFonts w:ascii="Roboto" w:hAnsi="Roboto"/>
        </w:rPr>
      </w:pPr>
      <w:r w:rsidRPr="6EB97185" w:rsidR="1E555808">
        <w:rPr>
          <w:rFonts w:ascii="Roboto" w:hAnsi="Roboto" w:eastAsia="Roboto" w:cs="Roboto"/>
          <w:sz w:val="28"/>
          <w:szCs w:val="28"/>
        </w:rPr>
        <w:t>Roboto</w:t>
      </w:r>
      <w:r w:rsidRPr="6EB97185" w:rsidR="7B050160">
        <w:rPr>
          <w:rFonts w:ascii="Roboto" w:hAnsi="Roboto"/>
        </w:rPr>
        <w:t xml:space="preserve"> – sans-</w:t>
      </w:r>
      <w:r w:rsidR="00402186">
        <w:rPr/>
        <w:t xml:space="preserve">serif, </w:t>
      </w:r>
      <w:r w:rsidR="005D14FC">
        <w:rPr/>
        <w:t>looks nice</w:t>
      </w:r>
      <w:r w:rsidR="00402186">
        <w:rPr/>
        <w:t>, web safe.</w:t>
      </w:r>
    </w:p>
    <w:p w:rsidRPr="001B0C65" w:rsidR="001B0C65" w:rsidRDefault="001B0C65" w14:paraId="1F7DF427" w14:textId="77777777"/>
    <w:p w:rsidR="008C1D56" w:rsidP="008C1D56" w:rsidRDefault="008C1D56" w14:paraId="358C22AB" w14:textId="04F09166">
      <w:pPr>
        <w:pStyle w:val="Heading2"/>
      </w:pPr>
      <w:r w:rsidRPr="001B0C65">
        <w:t>Communication</w:t>
      </w:r>
    </w:p>
    <w:p w:rsidR="00AB54E4" w:rsidP="00AB54E4" w:rsidRDefault="00AB54E4" w14:paraId="0C103F39" w14:textId="77777777"/>
    <w:p w:rsidR="00AB54E4" w:rsidP="00AB54E4" w:rsidRDefault="00AB54E4" w14:paraId="109A5860" w14:textId="77777777"/>
    <w:p w:rsidRPr="00AB54E4" w:rsidR="00AB54E4" w:rsidP="00AB54E4" w:rsidRDefault="00AB54E4" w14:paraId="49A95352" w14:textId="77777777"/>
    <w:p w:rsidR="008C1D56" w:rsidP="00AB54E4" w:rsidRDefault="00AB54E4" w14:paraId="22C6E2B9" w14:textId="1A1EEB27">
      <w:pPr>
        <w:pStyle w:val="Heading2"/>
      </w:pPr>
      <w:r>
        <w:t>Review notes</w:t>
      </w:r>
    </w:p>
    <w:p w:rsidR="00AB54E4" w:rsidP="00AB54E4" w:rsidRDefault="00AB54E4" w14:paraId="5EB671AD" w14:textId="3584317E">
      <w:r>
        <w:t>Try to use contrast as opposed to different colours for buttons – this will improve colour-blindness accessibility</w:t>
      </w:r>
    </w:p>
    <w:p w:rsidR="00AB54E4" w:rsidP="00AB54E4" w:rsidRDefault="00AB54E4" w14:paraId="54AA4022" w14:textId="47BF56A4">
      <w:r>
        <w:t>Keep the client in the loop, make sure they are happy with every iteration. If you don’t, you risk them being unhappy with the final design, which will require further work, or loss of the client.</w:t>
      </w:r>
    </w:p>
    <w:p w:rsidRPr="00AB54E4" w:rsidR="00AB54E4" w:rsidP="00AB54E4" w:rsidRDefault="00AB54E4" w14:paraId="455A338A" w14:textId="375497D9">
      <w:r w:rsidR="00AB54E4">
        <w:rPr/>
        <w:t>Don’t</w:t>
      </w:r>
      <w:r w:rsidR="00AB54E4">
        <w:rPr/>
        <w:t xml:space="preserve"> teach the client how things work, as this can lead to scope creep.</w:t>
      </w:r>
    </w:p>
    <w:p w:rsidR="6E8E9C57" w:rsidRDefault="6E8E9C57" w14:paraId="36731417" w14:textId="0CBA60D9"/>
    <w:p w:rsidR="6F4E7BA8" w:rsidP="6E8E9C57" w:rsidRDefault="6F4E7BA8" w14:paraId="470B5693" w14:textId="01972463">
      <w:pPr>
        <w:pStyle w:val="Normal"/>
      </w:pPr>
      <w:r w:rsidR="6F4E7BA8">
        <w:rPr/>
        <w:t>V2</w:t>
      </w:r>
    </w:p>
    <w:p w:rsidR="001B0C65" w:rsidP="008C1D56" w:rsidRDefault="001B0C65" w14:paraId="2B3F6B9B" w14:textId="77777777"/>
    <w:p w:rsidRPr="001B0C65" w:rsidR="001B0C65" w:rsidP="008C1D56" w:rsidRDefault="001B0C65" w14:paraId="69919CC8" w14:textId="77777777"/>
    <w:p w:rsidRPr="001B0C65" w:rsidR="008C1D56" w:rsidP="008C1D56" w:rsidRDefault="008C1D56" w14:paraId="3E21283B" w14:textId="50580607">
      <w:pPr>
        <w:pStyle w:val="Heading2"/>
        <w:rPr/>
      </w:pPr>
      <w:r w:rsidR="008C1D56">
        <w:rPr/>
        <w:t>Final Draft Design</w:t>
      </w:r>
      <w:r w:rsidR="0A7409F5">
        <w:rPr/>
        <w:t xml:space="preserve"> V2</w:t>
      </w:r>
    </w:p>
    <w:p w:rsidR="00E5109D" w:rsidP="00E5109D" w:rsidRDefault="00295E46" w14:paraId="6ED798E8" w14:textId="4FCE073B">
      <w:r w:rsidR="1650077A">
        <w:drawing>
          <wp:inline wp14:editId="3B21090D" wp14:anchorId="7C8BD79E">
            <wp:extent cx="5943600" cy="3962400"/>
            <wp:effectExtent l="0" t="0" r="0" b="0"/>
            <wp:docPr id="705603021" name="" title=""/>
            <wp:cNvGraphicFramePr>
              <a:graphicFrameLocks noChangeAspect="1"/>
            </wp:cNvGraphicFramePr>
            <a:graphic>
              <a:graphicData uri="http://schemas.openxmlformats.org/drawingml/2006/picture">
                <pic:pic>
                  <pic:nvPicPr>
                    <pic:cNvPr id="0" name=""/>
                    <pic:cNvPicPr/>
                  </pic:nvPicPr>
                  <pic:blipFill>
                    <a:blip r:embed="R734adc796692451a">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w:rsidR="001B0C65" w:rsidP="00E5109D" w:rsidRDefault="00295E46" w14:paraId="20CECC78" w14:textId="02E7E5FB">
      <w:r w:rsidR="44793848">
        <w:drawing>
          <wp:inline wp14:editId="28DCD37D" wp14:anchorId="7FD0E556">
            <wp:extent cx="5486400" cy="3631223"/>
            <wp:effectExtent l="0" t="0" r="0" b="0"/>
            <wp:docPr id="601694711" name="" title=""/>
            <wp:cNvGraphicFramePr>
              <a:graphicFrameLocks noChangeAspect="1"/>
            </wp:cNvGraphicFramePr>
            <a:graphic>
              <a:graphicData uri="http://schemas.openxmlformats.org/drawingml/2006/picture">
                <pic:pic>
                  <pic:nvPicPr>
                    <pic:cNvPr id="0" name=""/>
                    <pic:cNvPicPr/>
                  </pic:nvPicPr>
                  <pic:blipFill>
                    <a:blip r:embed="R46d2255629364d21">
                      <a:extLst>
                        <a:ext xmlns:a="http://schemas.openxmlformats.org/drawingml/2006/main" uri="{28A0092B-C50C-407E-A947-70E740481C1C}">
                          <a14:useLocalDpi val="0"/>
                        </a:ext>
                      </a:extLst>
                    </a:blip>
                    <a:stretch>
                      <a:fillRect/>
                    </a:stretch>
                  </pic:blipFill>
                  <pic:spPr>
                    <a:xfrm>
                      <a:off x="0" y="0"/>
                      <a:ext cx="5486400" cy="3631223"/>
                    </a:xfrm>
                    <a:prstGeom prst="rect">
                      <a:avLst/>
                    </a:prstGeom>
                  </pic:spPr>
                </pic:pic>
              </a:graphicData>
            </a:graphic>
          </wp:inline>
        </w:drawing>
      </w:r>
    </w:p>
    <w:p w:rsidRPr="001B0C65" w:rsidR="001B0C65" w:rsidP="00E5109D" w:rsidRDefault="00295E46" w14:paraId="28204C95" w14:textId="5EEA2B82">
      <w:r w:rsidR="17F59425">
        <w:drawing>
          <wp:inline wp14:editId="7E570259" wp14:anchorId="771D262A">
            <wp:extent cx="5553075" cy="3675352"/>
            <wp:effectExtent l="0" t="0" r="0" b="0"/>
            <wp:docPr id="1639509061" name="" title=""/>
            <wp:cNvGraphicFramePr>
              <a:graphicFrameLocks noChangeAspect="1"/>
            </wp:cNvGraphicFramePr>
            <a:graphic>
              <a:graphicData uri="http://schemas.openxmlformats.org/drawingml/2006/picture">
                <pic:pic>
                  <pic:nvPicPr>
                    <pic:cNvPr id="0" name=""/>
                    <pic:cNvPicPr/>
                  </pic:nvPicPr>
                  <pic:blipFill>
                    <a:blip r:embed="Rbf539804170b4755">
                      <a:extLst>
                        <a:ext xmlns:a="http://schemas.openxmlformats.org/drawingml/2006/main" uri="{28A0092B-C50C-407E-A947-70E740481C1C}">
                          <a14:useLocalDpi val="0"/>
                        </a:ext>
                      </a:extLst>
                    </a:blip>
                    <a:stretch>
                      <a:fillRect/>
                    </a:stretch>
                  </pic:blipFill>
                  <pic:spPr>
                    <a:xfrm>
                      <a:off x="0" y="0"/>
                      <a:ext cx="5553075" cy="3675352"/>
                    </a:xfrm>
                    <a:prstGeom prst="rect">
                      <a:avLst/>
                    </a:prstGeom>
                  </pic:spPr>
                </pic:pic>
              </a:graphicData>
            </a:graphic>
          </wp:inline>
        </w:drawing>
      </w:r>
    </w:p>
    <w:p w:rsidR="00E5109D" w:rsidP="00E5109D" w:rsidRDefault="003318D3" w14:paraId="1DAE1C65" w14:textId="630DA5B8"/>
    <w:p w:rsidR="00D37549" w:rsidP="00E5109D" w:rsidRDefault="00D37549" w14:paraId="71EA16F2" w14:textId="77777777"/>
    <w:p w:rsidR="00295E46" w:rsidP="00E5109D" w:rsidRDefault="00295E46" w14:paraId="0A6E2639" w14:textId="684A285A">
      <w:r w:rsidR="6A1DC8E1">
        <w:drawing>
          <wp:inline wp14:editId="213D824D" wp14:anchorId="56451B49">
            <wp:extent cx="5743575" cy="3801437"/>
            <wp:effectExtent l="0" t="0" r="0" b="0"/>
            <wp:docPr id="1937359171" name="" title=""/>
            <wp:cNvGraphicFramePr>
              <a:graphicFrameLocks noChangeAspect="1"/>
            </wp:cNvGraphicFramePr>
            <a:graphic>
              <a:graphicData uri="http://schemas.openxmlformats.org/drawingml/2006/picture">
                <pic:pic>
                  <pic:nvPicPr>
                    <pic:cNvPr id="0" name=""/>
                    <pic:cNvPicPr/>
                  </pic:nvPicPr>
                  <pic:blipFill>
                    <a:blip r:embed="Rb6f2eea3218c471f">
                      <a:extLst>
                        <a:ext xmlns:a="http://schemas.openxmlformats.org/drawingml/2006/main" uri="{28A0092B-C50C-407E-A947-70E740481C1C}">
                          <a14:useLocalDpi val="0"/>
                        </a:ext>
                      </a:extLst>
                    </a:blip>
                    <a:stretch>
                      <a:fillRect/>
                    </a:stretch>
                  </pic:blipFill>
                  <pic:spPr>
                    <a:xfrm>
                      <a:off x="0" y="0"/>
                      <a:ext cx="5743575" cy="3801437"/>
                    </a:xfrm>
                    <a:prstGeom prst="rect">
                      <a:avLst/>
                    </a:prstGeom>
                  </pic:spPr>
                </pic:pic>
              </a:graphicData>
            </a:graphic>
          </wp:inline>
        </w:drawing>
      </w:r>
    </w:p>
    <w:p w:rsidRPr="00E5109D" w:rsidR="00295E46" w:rsidP="00E5109D" w:rsidRDefault="00295E46" w14:paraId="742A8885" w14:textId="77777777"/>
    <w:sectPr w:rsidRPr="00E5109D" w:rsidR="00295E46">
      <w:headerReference w:type="default" r:id="rId16"/>
      <w:footerReference w:type="default" r:id="rId17"/>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1B0C65" w:rsidR="00544045" w:rsidRDefault="00544045" w14:paraId="4ADF5A3A" w14:textId="77777777">
      <w:pPr>
        <w:spacing w:after="0" w:line="240" w:lineRule="auto"/>
      </w:pPr>
      <w:r w:rsidRPr="001B0C65">
        <w:separator/>
      </w:r>
    </w:p>
  </w:endnote>
  <w:endnote w:type="continuationSeparator" w:id="0">
    <w:p w:rsidRPr="001B0C65" w:rsidR="00544045" w:rsidRDefault="00544045" w14:paraId="7857536F" w14:textId="77777777">
      <w:pPr>
        <w:spacing w:after="0" w:line="240" w:lineRule="auto"/>
      </w:pPr>
      <w:r w:rsidRPr="001B0C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1B0C65" w:rsidR="001E042A" w:rsidP="001E042A" w:rsidRDefault="001E042A" w14:paraId="3523AAA2" w14:textId="77777777">
    <w:pPr>
      <w:pStyle w:val="Footer"/>
      <w:rPr>
        <w:noProof w:val="0"/>
      </w:rPr>
    </w:pPr>
    <w:r w:rsidRPr="001B0C65">
      <w:rPr>
        <w:noProof w:val="0"/>
      </w:rPr>
      <w:fldChar w:fldCharType="begin"/>
    </w:r>
    <w:r w:rsidRPr="001B0C65">
      <w:rPr>
        <w:noProof w:val="0"/>
      </w:rPr>
      <w:instrText xml:space="preserve"> PAGE   \* MERGEFORMAT </w:instrText>
    </w:r>
    <w:r w:rsidRPr="001B0C65">
      <w:rPr>
        <w:noProof w:val="0"/>
      </w:rPr>
      <w:fldChar w:fldCharType="separate"/>
    </w:r>
    <w:r w:rsidRPr="001B0C65" w:rsidR="00D57E3E">
      <w:rPr>
        <w:noProof w:val="0"/>
      </w:rPr>
      <w:t>1</w:t>
    </w:r>
    <w:r w:rsidRPr="001B0C65">
      <w:rPr>
        <w:noProof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1B0C65" w:rsidR="00544045" w:rsidRDefault="00544045" w14:paraId="581B6D7E" w14:textId="77777777">
      <w:pPr>
        <w:spacing w:after="0" w:line="240" w:lineRule="auto"/>
      </w:pPr>
      <w:r w:rsidRPr="001B0C65">
        <w:separator/>
      </w:r>
    </w:p>
  </w:footnote>
  <w:footnote w:type="continuationSeparator" w:id="0">
    <w:p w:rsidRPr="001B0C65" w:rsidR="00544045" w:rsidRDefault="00544045" w14:paraId="6FD5AA02" w14:textId="77777777">
      <w:pPr>
        <w:spacing w:after="0" w:line="240" w:lineRule="auto"/>
      </w:pPr>
      <w:r w:rsidRPr="001B0C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1B0C65" w:rsidR="003F4169" w:rsidP="003F4169" w:rsidRDefault="00EE75D8" w14:paraId="272D53F3" w14:textId="77777777">
    <w:pPr>
      <w:pStyle w:val="Header"/>
      <w:rPr>
        <w:color w:val="0B5294" w:themeColor="accent1" w:themeShade="BF"/>
      </w:rPr>
    </w:pPr>
    <w:r w:rsidRPr="001B0C65">
      <w:rPr>
        <w:noProof/>
        <w:color w:val="0B5294" w:themeColor="accent1" w:themeShade="BF"/>
      </w:rPr>
      <w:drawing>
        <wp:inline distT="0" distB="0" distL="0" distR="0" wp14:anchorId="12C3F5C6" wp14:editId="02B868E0">
          <wp:extent cx="9334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Pr="001B0C65" w:rsidR="003F4169">
      <w:rPr>
        <w:color w:val="0B5294" w:themeColor="accent1" w:themeShade="BF"/>
      </w:rPr>
      <w:ptab w:alignment="center" w:relativeTo="margin" w:leader="none"/>
    </w:r>
    <w:r w:rsidRPr="001B0C65" w:rsidR="003F4169">
      <w:rPr>
        <w:color w:val="0B5294" w:themeColor="accent1" w:themeShade="BF"/>
      </w:rPr>
      <w:t>Report</w:t>
    </w:r>
    <w:r w:rsidRPr="001B0C65" w:rsidR="003F4169">
      <w:rPr>
        <w:color w:val="0B5294" w:themeColor="accent1" w:themeShade="BF"/>
      </w:rPr>
      <w:ptab w:alignment="right" w:relativeTo="margin" w:leader="none"/>
    </w:r>
    <w:r w:rsidRPr="001B0C65" w:rsidR="003F4169">
      <w:rPr>
        <w:color w:val="0B5294" w:themeColor="accent1" w:themeShade="BF"/>
      </w:rPr>
      <w:t>DATE</w:t>
    </w:r>
  </w:p>
  <w:p w:rsidRPr="001B0C65" w:rsidR="003F4169" w:rsidP="003F4169" w:rsidRDefault="003F4169" w14:paraId="10FA496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760CA"/>
    <w:multiLevelType w:val="multilevel"/>
    <w:tmpl w:val="D25CB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B7947"/>
    <w:multiLevelType w:val="multilevel"/>
    <w:tmpl w:val="BF9EBA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FF6F3C"/>
    <w:multiLevelType w:val="multilevel"/>
    <w:tmpl w:val="2126F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C30FA"/>
    <w:multiLevelType w:val="multilevel"/>
    <w:tmpl w:val="431AA1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D1342"/>
    <w:multiLevelType w:val="multilevel"/>
    <w:tmpl w:val="18E0A9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D1571C4"/>
    <w:multiLevelType w:val="hybridMultilevel"/>
    <w:tmpl w:val="6C08C8A4"/>
    <w:lvl w:ilvl="0" w:tplc="1FD82644">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26124253"/>
    <w:multiLevelType w:val="multilevel"/>
    <w:tmpl w:val="6C6A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124B7"/>
    <w:multiLevelType w:val="multilevel"/>
    <w:tmpl w:val="8B9ED3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DC05DD5"/>
    <w:multiLevelType w:val="multilevel"/>
    <w:tmpl w:val="DF3C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59232A3"/>
    <w:multiLevelType w:val="multilevel"/>
    <w:tmpl w:val="C90A3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9042BA"/>
    <w:multiLevelType w:val="hybridMultilevel"/>
    <w:tmpl w:val="893A0B34"/>
    <w:lvl w:ilvl="0" w:tplc="56D8062E">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4EBD77AF"/>
    <w:multiLevelType w:val="multilevel"/>
    <w:tmpl w:val="7A6CE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0B5294" w:themeColor="accent1" w:themeShade="BF"/>
      </w:rPr>
    </w:lvl>
    <w:lvl w:ilvl="1">
      <w:start w:val="1"/>
      <w:numFmt w:val="decimal"/>
      <w:lvlText w:val="%2."/>
      <w:lvlJc w:val="left"/>
      <w:pPr>
        <w:ind w:left="1440" w:hanging="360"/>
      </w:pPr>
      <w:rPr>
        <w:rFonts w:hint="default"/>
        <w:color w:val="0B5294" w:themeColor="accent1" w:themeShade="BF"/>
      </w:rPr>
    </w:lvl>
    <w:lvl w:ilvl="2">
      <w:start w:val="1"/>
      <w:numFmt w:val="decimal"/>
      <w:lvlText w:val="%3."/>
      <w:lvlJc w:val="right"/>
      <w:pPr>
        <w:ind w:left="2160" w:hanging="180"/>
      </w:pPr>
      <w:rPr>
        <w:rFonts w:hint="default"/>
        <w:color w:val="0B5294" w:themeColor="accent1" w:themeShade="BF"/>
      </w:rPr>
    </w:lvl>
    <w:lvl w:ilvl="3">
      <w:start w:val="1"/>
      <w:numFmt w:val="decimal"/>
      <w:lvlText w:val="%4."/>
      <w:lvlJc w:val="left"/>
      <w:pPr>
        <w:ind w:left="2880" w:hanging="360"/>
      </w:pPr>
      <w:rPr>
        <w:rFonts w:hint="default"/>
        <w:color w:val="0B5294" w:themeColor="accent1" w:themeShade="BF"/>
      </w:rPr>
    </w:lvl>
    <w:lvl w:ilvl="4">
      <w:start w:val="1"/>
      <w:numFmt w:val="decimal"/>
      <w:lvlText w:val="%5."/>
      <w:lvlJc w:val="left"/>
      <w:pPr>
        <w:ind w:left="3600" w:hanging="360"/>
      </w:pPr>
      <w:rPr>
        <w:rFonts w:hint="default"/>
        <w:color w:val="0B5294" w:themeColor="accent1" w:themeShade="BF"/>
      </w:rPr>
    </w:lvl>
    <w:lvl w:ilvl="5">
      <w:start w:val="1"/>
      <w:numFmt w:val="decimal"/>
      <w:lvlText w:val="%6."/>
      <w:lvlJc w:val="right"/>
      <w:pPr>
        <w:ind w:left="4320" w:hanging="180"/>
      </w:pPr>
      <w:rPr>
        <w:rFonts w:hint="default"/>
        <w:color w:val="0B5294" w:themeColor="accent1" w:themeShade="BF"/>
      </w:rPr>
    </w:lvl>
    <w:lvl w:ilvl="6">
      <w:start w:val="1"/>
      <w:numFmt w:val="decimal"/>
      <w:lvlText w:val="%7."/>
      <w:lvlJc w:val="left"/>
      <w:pPr>
        <w:ind w:left="5040" w:hanging="360"/>
      </w:pPr>
      <w:rPr>
        <w:rFonts w:hint="default"/>
        <w:color w:val="0B5294" w:themeColor="accent1" w:themeShade="BF"/>
      </w:rPr>
    </w:lvl>
    <w:lvl w:ilvl="7">
      <w:start w:val="1"/>
      <w:numFmt w:val="decimal"/>
      <w:lvlText w:val="%8."/>
      <w:lvlJc w:val="left"/>
      <w:pPr>
        <w:ind w:left="5760" w:hanging="360"/>
      </w:pPr>
      <w:rPr>
        <w:rFonts w:hint="default"/>
        <w:color w:val="0B5294" w:themeColor="accent1" w:themeShade="BF"/>
      </w:rPr>
    </w:lvl>
    <w:lvl w:ilvl="8">
      <w:start w:val="1"/>
      <w:numFmt w:val="decimal"/>
      <w:lvlText w:val="%9."/>
      <w:lvlJc w:val="right"/>
      <w:pPr>
        <w:ind w:left="6480" w:hanging="180"/>
      </w:pPr>
      <w:rPr>
        <w:rFonts w:hint="default"/>
        <w:color w:val="0B5294" w:themeColor="accent1" w:themeShade="BF"/>
      </w:rPr>
    </w:lvl>
  </w:abstractNum>
  <w:abstractNum w:abstractNumId="24" w15:restartNumberingAfterBreak="0">
    <w:nsid w:val="513077A7"/>
    <w:multiLevelType w:val="multilevel"/>
    <w:tmpl w:val="0778C5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23402"/>
    <w:multiLevelType w:val="multilevel"/>
    <w:tmpl w:val="BD527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C5903"/>
    <w:multiLevelType w:val="multilevel"/>
    <w:tmpl w:val="00E234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8504AD"/>
    <w:multiLevelType w:val="multilevel"/>
    <w:tmpl w:val="732610FE"/>
    <w:lvl w:ilvl="0">
      <w:start w:val="2"/>
      <w:numFmt w:val="lowerLetter"/>
      <w:lvlText w:val="%1."/>
      <w:lvlJc w:val="left"/>
      <w:pPr>
        <w:tabs>
          <w:tab w:val="num" w:pos="720"/>
        </w:tabs>
        <w:ind w:left="720" w:hanging="360"/>
      </w:pPr>
    </w:lvl>
    <w:lvl w:ilvl="1">
      <w:numFmt w:val="bullet"/>
      <w:lvlText w:val="–"/>
      <w:lvlJc w:val="left"/>
      <w:pPr>
        <w:ind w:left="1440" w:hanging="360"/>
      </w:pPr>
      <w:rPr>
        <w:rFonts w:hint="default" w:ascii="Arial" w:hAnsi="Arial" w:cs="Arial" w:eastAsiaTheme="minorHAnsi"/>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hint="default" w:ascii="Symbol" w:hAnsi="Symbol"/>
        <w:color w:val="0B5294" w:themeColor="accent1" w:themeShade="BF"/>
      </w:rPr>
    </w:lvl>
    <w:lvl w:ilvl="1">
      <w:start w:val="1"/>
      <w:numFmt w:val="bullet"/>
      <w:lvlText w:val="o"/>
      <w:lvlJc w:val="left"/>
      <w:pPr>
        <w:ind w:left="1440" w:hanging="360"/>
      </w:pPr>
      <w:rPr>
        <w:rFonts w:hint="default" w:ascii="Courier New" w:hAnsi="Courier New"/>
        <w:color w:val="0B5294" w:themeColor="accent1" w:themeShade="BF"/>
      </w:rPr>
    </w:lvl>
    <w:lvl w:ilvl="2">
      <w:start w:val="1"/>
      <w:numFmt w:val="bullet"/>
      <w:lvlText w:val=""/>
      <w:lvlJc w:val="left"/>
      <w:pPr>
        <w:ind w:left="2160" w:hanging="360"/>
      </w:pPr>
      <w:rPr>
        <w:rFonts w:hint="default" w:ascii="Wingdings" w:hAnsi="Wingdings"/>
        <w:color w:val="0B5294" w:themeColor="accent1" w:themeShade="BF"/>
      </w:rPr>
    </w:lvl>
    <w:lvl w:ilvl="3">
      <w:start w:val="1"/>
      <w:numFmt w:val="bullet"/>
      <w:lvlText w:val=""/>
      <w:lvlJc w:val="left"/>
      <w:pPr>
        <w:ind w:left="2880" w:hanging="360"/>
      </w:pPr>
      <w:rPr>
        <w:rFonts w:hint="default" w:ascii="Symbol" w:hAnsi="Symbol"/>
        <w:color w:val="0B5294" w:themeColor="accent1" w:themeShade="BF"/>
      </w:rPr>
    </w:lvl>
    <w:lvl w:ilvl="4">
      <w:start w:val="1"/>
      <w:numFmt w:val="bullet"/>
      <w:lvlText w:val="o"/>
      <w:lvlJc w:val="left"/>
      <w:pPr>
        <w:ind w:left="3600" w:hanging="360"/>
      </w:pPr>
      <w:rPr>
        <w:rFonts w:hint="default" w:ascii="Courier New" w:hAnsi="Courier New"/>
        <w:color w:val="0B5294" w:themeColor="accent1" w:themeShade="BF"/>
      </w:rPr>
    </w:lvl>
    <w:lvl w:ilvl="5">
      <w:start w:val="1"/>
      <w:numFmt w:val="bullet"/>
      <w:lvlText w:val=""/>
      <w:lvlJc w:val="left"/>
      <w:pPr>
        <w:ind w:left="4320" w:hanging="360"/>
      </w:pPr>
      <w:rPr>
        <w:rFonts w:hint="default" w:ascii="Wingdings" w:hAnsi="Wingdings"/>
        <w:color w:val="0B5294" w:themeColor="accent1" w:themeShade="BF"/>
      </w:rPr>
    </w:lvl>
    <w:lvl w:ilvl="6">
      <w:start w:val="1"/>
      <w:numFmt w:val="bullet"/>
      <w:lvlText w:val=""/>
      <w:lvlJc w:val="left"/>
      <w:pPr>
        <w:ind w:left="5040" w:hanging="360"/>
      </w:pPr>
      <w:rPr>
        <w:rFonts w:hint="default" w:ascii="Symbol" w:hAnsi="Symbol"/>
        <w:color w:val="0B5294" w:themeColor="accent1" w:themeShade="BF"/>
      </w:rPr>
    </w:lvl>
    <w:lvl w:ilvl="7">
      <w:start w:val="1"/>
      <w:numFmt w:val="bullet"/>
      <w:lvlText w:val="o"/>
      <w:lvlJc w:val="left"/>
      <w:pPr>
        <w:ind w:left="5760" w:hanging="360"/>
      </w:pPr>
      <w:rPr>
        <w:rFonts w:hint="default" w:ascii="Courier New" w:hAnsi="Courier New"/>
        <w:color w:val="0B5294" w:themeColor="accent1" w:themeShade="BF"/>
      </w:rPr>
    </w:lvl>
    <w:lvl w:ilvl="8">
      <w:start w:val="1"/>
      <w:numFmt w:val="bullet"/>
      <w:lvlText w:val=""/>
      <w:lvlJc w:val="left"/>
      <w:pPr>
        <w:ind w:left="6480" w:hanging="360"/>
      </w:pPr>
      <w:rPr>
        <w:rFonts w:hint="default" w:ascii="Wingdings" w:hAnsi="Wingdings"/>
        <w:color w:val="0B5294" w:themeColor="accent1" w:themeShade="BF"/>
      </w:rPr>
    </w:lvl>
  </w:abstractNum>
  <w:abstractNum w:abstractNumId="29" w15:restartNumberingAfterBreak="0">
    <w:nsid w:val="681E03A0"/>
    <w:multiLevelType w:val="multilevel"/>
    <w:tmpl w:val="5EF2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61B93"/>
    <w:multiLevelType w:val="multilevel"/>
    <w:tmpl w:val="3C921A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C7223D4"/>
    <w:multiLevelType w:val="multilevel"/>
    <w:tmpl w:val="54EEA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F59B9"/>
    <w:multiLevelType w:val="multilevel"/>
    <w:tmpl w:val="93780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190355">
    <w:abstractNumId w:val="9"/>
  </w:num>
  <w:num w:numId="2" w16cid:durableId="637027129">
    <w:abstractNumId w:val="28"/>
  </w:num>
  <w:num w:numId="3" w16cid:durableId="1195927120">
    <w:abstractNumId w:val="28"/>
    <w:lvlOverride w:ilvl="0">
      <w:startOverride w:val="1"/>
    </w:lvlOverride>
  </w:num>
  <w:num w:numId="4" w16cid:durableId="637416862">
    <w:abstractNumId w:val="10"/>
  </w:num>
  <w:num w:numId="5" w16cid:durableId="166793280">
    <w:abstractNumId w:val="7"/>
  </w:num>
  <w:num w:numId="6" w16cid:durableId="903762010">
    <w:abstractNumId w:val="6"/>
  </w:num>
  <w:num w:numId="7" w16cid:durableId="254021832">
    <w:abstractNumId w:val="5"/>
  </w:num>
  <w:num w:numId="8" w16cid:durableId="1441099359">
    <w:abstractNumId w:val="4"/>
  </w:num>
  <w:num w:numId="9" w16cid:durableId="2049601212">
    <w:abstractNumId w:val="8"/>
  </w:num>
  <w:num w:numId="10" w16cid:durableId="1121610118">
    <w:abstractNumId w:val="3"/>
  </w:num>
  <w:num w:numId="11" w16cid:durableId="950207081">
    <w:abstractNumId w:val="2"/>
  </w:num>
  <w:num w:numId="12" w16cid:durableId="51390822">
    <w:abstractNumId w:val="1"/>
  </w:num>
  <w:num w:numId="13" w16cid:durableId="1643316564">
    <w:abstractNumId w:val="0"/>
  </w:num>
  <w:num w:numId="14" w16cid:durableId="13355744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208278">
    <w:abstractNumId w:val="23"/>
  </w:num>
  <w:num w:numId="16" w16cid:durableId="948240603">
    <w:abstractNumId w:val="16"/>
  </w:num>
  <w:num w:numId="17" w16cid:durableId="576091735">
    <w:abstractNumId w:val="21"/>
  </w:num>
  <w:num w:numId="18" w16cid:durableId="1162350492">
    <w:abstractNumId w:val="29"/>
  </w:num>
  <w:num w:numId="19" w16cid:durableId="543709991">
    <w:abstractNumId w:val="32"/>
  </w:num>
  <w:num w:numId="20" w16cid:durableId="50156043">
    <w:abstractNumId w:val="18"/>
  </w:num>
  <w:num w:numId="21" w16cid:durableId="179047125">
    <w:abstractNumId w:val="19"/>
  </w:num>
  <w:num w:numId="22" w16cid:durableId="1944653327">
    <w:abstractNumId w:val="22"/>
  </w:num>
  <w:num w:numId="23" w16cid:durableId="139930225">
    <w:abstractNumId w:val="13"/>
  </w:num>
  <w:num w:numId="24" w16cid:durableId="1916893158">
    <w:abstractNumId w:val="31"/>
  </w:num>
  <w:num w:numId="25" w16cid:durableId="1080951432">
    <w:abstractNumId w:val="11"/>
  </w:num>
  <w:num w:numId="26" w16cid:durableId="1361977736">
    <w:abstractNumId w:val="25"/>
  </w:num>
  <w:num w:numId="27" w16cid:durableId="608662263">
    <w:abstractNumId w:val="17"/>
  </w:num>
  <w:num w:numId="28" w16cid:durableId="1530945015">
    <w:abstractNumId w:val="24"/>
  </w:num>
  <w:num w:numId="29" w16cid:durableId="134222527">
    <w:abstractNumId w:val="15"/>
  </w:num>
  <w:num w:numId="30" w16cid:durableId="47339116">
    <w:abstractNumId w:val="26"/>
  </w:num>
  <w:num w:numId="31" w16cid:durableId="884875568">
    <w:abstractNumId w:val="20"/>
  </w:num>
  <w:num w:numId="32" w16cid:durableId="1945067963">
    <w:abstractNumId w:val="30"/>
  </w:num>
  <w:num w:numId="33" w16cid:durableId="1797328492">
    <w:abstractNumId w:val="14"/>
  </w:num>
  <w:num w:numId="34" w16cid:durableId="1606962096">
    <w:abstractNumId w:val="12"/>
  </w:num>
  <w:num w:numId="35" w16cid:durableId="11055401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7"/>
    <w:rsid w:val="00083B37"/>
    <w:rsid w:val="000A0612"/>
    <w:rsid w:val="001A728E"/>
    <w:rsid w:val="001B0C65"/>
    <w:rsid w:val="001B60DD"/>
    <w:rsid w:val="001E042A"/>
    <w:rsid w:val="001F2F3C"/>
    <w:rsid w:val="001F5EFC"/>
    <w:rsid w:val="00225505"/>
    <w:rsid w:val="00235007"/>
    <w:rsid w:val="00277177"/>
    <w:rsid w:val="00282230"/>
    <w:rsid w:val="00295E46"/>
    <w:rsid w:val="00324E3D"/>
    <w:rsid w:val="003312ED"/>
    <w:rsid w:val="003318D3"/>
    <w:rsid w:val="003337B4"/>
    <w:rsid w:val="0035299A"/>
    <w:rsid w:val="003A6408"/>
    <w:rsid w:val="003B4CE7"/>
    <w:rsid w:val="003B6654"/>
    <w:rsid w:val="003F4169"/>
    <w:rsid w:val="004018C1"/>
    <w:rsid w:val="00402186"/>
    <w:rsid w:val="004727F4"/>
    <w:rsid w:val="004A0A8D"/>
    <w:rsid w:val="00544045"/>
    <w:rsid w:val="00575B92"/>
    <w:rsid w:val="005D14FC"/>
    <w:rsid w:val="005D4DC9"/>
    <w:rsid w:val="005F7999"/>
    <w:rsid w:val="006110EF"/>
    <w:rsid w:val="00626EDA"/>
    <w:rsid w:val="00653EA2"/>
    <w:rsid w:val="0068524A"/>
    <w:rsid w:val="006D7FF8"/>
    <w:rsid w:val="00704472"/>
    <w:rsid w:val="00755FC5"/>
    <w:rsid w:val="00761BF1"/>
    <w:rsid w:val="00791457"/>
    <w:rsid w:val="007F372E"/>
    <w:rsid w:val="00871492"/>
    <w:rsid w:val="008C1D56"/>
    <w:rsid w:val="008D5E06"/>
    <w:rsid w:val="008D6D77"/>
    <w:rsid w:val="00954BFF"/>
    <w:rsid w:val="00A95784"/>
    <w:rsid w:val="00AA316B"/>
    <w:rsid w:val="00AB54E4"/>
    <w:rsid w:val="00BC1FD2"/>
    <w:rsid w:val="00BD099B"/>
    <w:rsid w:val="00C34AD1"/>
    <w:rsid w:val="00C60CE5"/>
    <w:rsid w:val="00C659D3"/>
    <w:rsid w:val="00C92C41"/>
    <w:rsid w:val="00D37549"/>
    <w:rsid w:val="00D57E3E"/>
    <w:rsid w:val="00DA35AA"/>
    <w:rsid w:val="00DB24CB"/>
    <w:rsid w:val="00DB5282"/>
    <w:rsid w:val="00DF5013"/>
    <w:rsid w:val="00E5109D"/>
    <w:rsid w:val="00E9640A"/>
    <w:rsid w:val="00EE75D8"/>
    <w:rsid w:val="00F002D1"/>
    <w:rsid w:val="00F1586E"/>
    <w:rsid w:val="00F33852"/>
    <w:rsid w:val="00F6416A"/>
    <w:rsid w:val="00F67CF0"/>
    <w:rsid w:val="06AC656E"/>
    <w:rsid w:val="0A7409F5"/>
    <w:rsid w:val="1650077A"/>
    <w:rsid w:val="17F59425"/>
    <w:rsid w:val="1E555808"/>
    <w:rsid w:val="29CF34DE"/>
    <w:rsid w:val="35CC320E"/>
    <w:rsid w:val="3E8F531F"/>
    <w:rsid w:val="44793848"/>
    <w:rsid w:val="6A1DC8E1"/>
    <w:rsid w:val="6B195FBB"/>
    <w:rsid w:val="6E8E9C57"/>
    <w:rsid w:val="6EB97185"/>
    <w:rsid w:val="6F4E7BA8"/>
    <w:rsid w:val="7B050160"/>
    <w:rsid w:val="7D0A83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1C42E"/>
  <w15:chartTrackingRefBased/>
  <w15:docId w15:val="{FEA8FD66-DA4E-4466-B391-32B83C8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042A"/>
    <w:rPr>
      <w:lang w:val="en-AU"/>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073763"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0B5294"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hAnsiTheme="majorHAnsi" w:eastAsiaTheme="majorEastAsia"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hAnsiTheme="majorHAnsi" w:eastAsiaTheme="majorEastAsia" w:cstheme="majorBidi"/>
      <w:i/>
      <w:iCs/>
      <w:color w:val="0B5294"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hAnsiTheme="majorHAnsi" w:eastAsiaTheme="majorEastAsia" w:cstheme="majorBidi"/>
      <w:color w:val="0B5294"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pPr>
      <w:pBdr>
        <w:left w:val="double" w:color="073763" w:themeColor="accent1" w:themeShade="80" w:sz="18" w:space="4"/>
      </w:pBdr>
      <w:spacing w:after="0" w:line="420" w:lineRule="exact"/>
    </w:pPr>
    <w:rPr>
      <w:rFonts w:asciiTheme="majorHAnsi" w:hAnsiTheme="majorHAnsi" w:eastAsiaTheme="majorEastAsia" w:cstheme="majorBidi"/>
      <w:caps/>
      <w:color w:val="073763" w:themeColor="accent1" w:themeShade="80"/>
      <w:kern w:val="28"/>
      <w:sz w:val="38"/>
    </w:rPr>
  </w:style>
  <w:style w:type="character" w:styleId="TitleChar" w:customStyle="1">
    <w:name w:val="Title Char"/>
    <w:basedOn w:val="DefaultParagraphFont"/>
    <w:link w:val="Title"/>
    <w:uiPriority w:val="1"/>
    <w:rsid w:val="008D6D77"/>
    <w:rPr>
      <w:rFonts w:asciiTheme="majorHAnsi" w:hAnsiTheme="majorHAnsi" w:eastAsiaTheme="majorEastAsia" w:cstheme="majorBidi"/>
      <w:caps/>
      <w:color w:val="073763" w:themeColor="accent1" w:themeShade="80"/>
      <w:kern w:val="28"/>
      <w:sz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2"/>
    <w:qFormat/>
    <w:rsid w:val="008D5E06"/>
    <w:pPr>
      <w:numPr>
        <w:ilvl w:val="1"/>
      </w:numPr>
      <w:pBdr>
        <w:left w:val="double" w:color="073763" w:themeColor="accent1" w:themeShade="80" w:sz="18" w:space="4"/>
      </w:pBdr>
      <w:spacing w:before="80" w:after="0" w:line="280" w:lineRule="exact"/>
    </w:pPr>
    <w:rPr>
      <w:b/>
      <w:bCs/>
      <w:color w:val="0B5294" w:themeColor="accent1" w:themeShade="BF"/>
      <w:sz w:val="24"/>
    </w:rPr>
  </w:style>
  <w:style w:type="character" w:styleId="SubtitleChar" w:customStyle="1">
    <w:name w:val="Subtitle Char"/>
    <w:basedOn w:val="DefaultParagraphFont"/>
    <w:link w:val="Subtitle"/>
    <w:uiPriority w:val="2"/>
    <w:rsid w:val="008D5E06"/>
    <w:rPr>
      <w:b/>
      <w:bCs/>
      <w:color w:val="0B5294" w:themeColor="accent1" w:themeShade="BF"/>
      <w:sz w:val="24"/>
    </w:rPr>
  </w:style>
  <w:style w:type="character" w:styleId="Heading1Char" w:customStyle="1">
    <w:name w:val="Heading 1 Char"/>
    <w:basedOn w:val="DefaultParagraphFont"/>
    <w:link w:val="Heading1"/>
    <w:uiPriority w:val="9"/>
    <w:rPr>
      <w:b/>
      <w:bCs/>
      <w:caps/>
      <w:color w:val="073763" w:themeColor="accent1" w:themeShade="80"/>
      <w:sz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styleId="TipText" w:customStyle="1">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styleId="Heading3Char" w:customStyle="1">
    <w:name w:val="Heading 3 Char"/>
    <w:basedOn w:val="DefaultParagraphFont"/>
    <w:link w:val="Heading3"/>
    <w:uiPriority w:val="9"/>
    <w:semiHidden/>
    <w:rsid w:val="008D5E06"/>
    <w:rPr>
      <w:rFonts w:asciiTheme="majorHAnsi" w:hAnsiTheme="majorHAnsi" w:eastAsiaTheme="majorEastAsia" w:cstheme="majorBidi"/>
      <w:color w:val="073662" w:themeColor="accent1" w:themeShade="7F"/>
      <w:sz w:val="24"/>
      <w:szCs w:val="24"/>
    </w:rPr>
  </w:style>
  <w:style w:type="character" w:styleId="Heading2Char" w:customStyle="1">
    <w:name w:val="Heading 2 Char"/>
    <w:basedOn w:val="DefaultParagraphFont"/>
    <w:link w:val="Heading2"/>
    <w:uiPriority w:val="9"/>
    <w:rsid w:val="008D5E06"/>
    <w:rPr>
      <w:b/>
      <w:bCs/>
      <w:color w:val="0B5294"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hAnsiTheme="majorHAnsi" w:eastAsiaTheme="majorEastAsia" w:cstheme="majorBidi"/>
      <w:noProof/>
      <w:color w:val="073763" w:themeColor="accent1" w:themeShade="80"/>
      <w:sz w:val="20"/>
    </w:rPr>
  </w:style>
  <w:style w:type="character" w:styleId="FooterChar" w:customStyle="1">
    <w:name w:val="Footer Char"/>
    <w:basedOn w:val="DefaultParagraphFont"/>
    <w:link w:val="Footer"/>
    <w:uiPriority w:val="99"/>
    <w:rsid w:val="001E042A"/>
    <w:rPr>
      <w:rFonts w:asciiTheme="majorHAnsi" w:hAnsiTheme="majorHAnsi" w:eastAsiaTheme="majorEastAsia" w:cstheme="majorBidi"/>
      <w:noProof/>
      <w:color w:val="073763"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59A9F2" w:themeColor="accent1" w:themeTint="99" w:sz="4" w:space="0"/>
        <w:left w:val="single" w:color="59A9F2" w:themeColor="accent1" w:themeTint="99" w:sz="4" w:space="0"/>
        <w:bottom w:val="single" w:color="59A9F2" w:themeColor="accent1" w:themeTint="99" w:sz="4" w:space="0"/>
        <w:right w:val="single" w:color="59A9F2" w:themeColor="accent1" w:themeTint="99" w:sz="4" w:space="0"/>
        <w:insideH w:val="single" w:color="59A9F2" w:themeColor="accent1" w:themeTint="99" w:sz="4" w:space="0"/>
        <w:insideV w:val="single" w:color="59A9F2" w:themeColor="accent1" w:themeTint="99" w:sz="4" w:space="0"/>
      </w:tblBorders>
      <w:tblCellMar>
        <w:top w:w="29" w:type="dxa"/>
        <w:bottom w:w="29" w:type="dxa"/>
      </w:tblCellMar>
    </w:tblPr>
    <w:tblStylePr w:type="firstRow">
      <w:rPr>
        <w:b/>
        <w:bCs/>
        <w:color w:val="FFFFFF" w:themeColor="background1"/>
      </w:rPr>
      <w:tblPr/>
      <w:tcPr>
        <w:tcBorders>
          <w:top w:val="single" w:color="0F6FC6" w:themeColor="accent1" w:sz="4" w:space="0"/>
          <w:left w:val="single" w:color="0F6FC6" w:themeColor="accent1" w:sz="4" w:space="0"/>
          <w:bottom w:val="single" w:color="0F6FC6" w:themeColor="accent1" w:sz="4" w:space="0"/>
          <w:right w:val="single" w:color="0F6FC6" w:themeColor="accent1" w:sz="4" w:space="0"/>
          <w:insideH w:val="nil"/>
          <w:insideV w:val="nil"/>
        </w:tcBorders>
        <w:shd w:val="clear" w:color="auto" w:fill="0F6FC6" w:themeFill="accent1"/>
      </w:tcPr>
    </w:tblStylePr>
    <w:tblStylePr w:type="lastRow">
      <w:rPr>
        <w:b/>
        <w:bCs/>
      </w:rPr>
      <w:tblPr/>
      <w:tcPr>
        <w:tcBorders>
          <w:top w:val="double" w:color="0F6FC6" w:themeColor="accent1" w:sz="4" w:space="0"/>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jectScopeTable" w:customStyle="1">
    <w:name w:val="Project Scope Table"/>
    <w:basedOn w:val="TableNormal"/>
    <w:uiPriority w:val="99"/>
    <w:pPr>
      <w:spacing w:before="120" w:after="120" w:line="240" w:lineRule="auto"/>
    </w:pPr>
    <w:tblPr>
      <w:tblBorders>
        <w:top w:val="single" w:color="0F6FC6" w:themeColor="accent1" w:sz="4" w:space="0"/>
        <w:left w:val="single" w:color="0F6FC6" w:themeColor="accent1" w:sz="4" w:space="0"/>
        <w:bottom w:val="single" w:color="0F6FC6" w:themeColor="accent1" w:sz="4" w:space="0"/>
        <w:right w:val="single" w:color="0F6FC6" w:themeColor="accent1" w:sz="4" w:space="0"/>
        <w:insideH w:val="single" w:color="0F6FC6" w:themeColor="accent1" w:sz="4" w:space="0"/>
        <w:insideV w:val="single" w:color="0F6FC6" w:themeColor="accent1" w:sz="4" w:space="0"/>
      </w:tblBorders>
      <w:tblCellMar>
        <w:left w:w="144" w:type="dxa"/>
        <w:right w:w="144" w:type="dxa"/>
      </w:tblCellMar>
    </w:tblPr>
    <w:tblStylePr w:type="firstRow">
      <w:pPr>
        <w:keepNext/>
        <w:wordWrap/>
      </w:pPr>
      <w:rPr>
        <w:b/>
      </w:rPr>
      <w:tblPr/>
      <w:tcPr>
        <w:shd w:val="clear" w:color="auto" w:fill="C7E2FA" w:themeFill="accent1" w:themeFillTint="33"/>
        <w:vAlign w:val="bottom"/>
      </w:tcPr>
    </w:tblStylePr>
    <w:tblStylePr w:type="lastRow">
      <w:rPr>
        <w:b/>
        <w:color w:val="FFFFFF" w:themeColor="background1"/>
      </w:rPr>
      <w:tblPr/>
      <w:tcPr>
        <w:shd w:val="clear" w:color="auto" w:fill="0F6FC6" w:themeFill="accent1"/>
      </w:tcPr>
    </w:tblStylePr>
  </w:style>
  <w:style w:type="character" w:styleId="Heading4Char" w:customStyle="1">
    <w:name w:val="Heading 4 Char"/>
    <w:basedOn w:val="DefaultParagraphFont"/>
    <w:link w:val="Heading4"/>
    <w:uiPriority w:val="9"/>
    <w:semiHidden/>
    <w:rsid w:val="008D5E06"/>
    <w:rPr>
      <w:rFonts w:asciiTheme="majorHAnsi" w:hAnsiTheme="majorHAnsi" w:eastAsiaTheme="majorEastAsia" w:cstheme="majorBidi"/>
      <w:i/>
      <w:iCs/>
      <w:color w:val="0B5294" w:themeColor="accent1" w:themeShade="BF"/>
    </w:rPr>
  </w:style>
  <w:style w:type="character" w:styleId="Heading5Char" w:customStyle="1">
    <w:name w:val="Heading 5 Char"/>
    <w:basedOn w:val="DefaultParagraphFont"/>
    <w:link w:val="Heading5"/>
    <w:uiPriority w:val="9"/>
    <w:semiHidden/>
    <w:rsid w:val="008D5E06"/>
    <w:rPr>
      <w:rFonts w:asciiTheme="majorHAnsi" w:hAnsiTheme="majorHAnsi" w:eastAsiaTheme="majorEastAsia" w:cstheme="majorBidi"/>
      <w:color w:val="0B5294" w:themeColor="accent1" w:themeShade="BF"/>
    </w:rPr>
  </w:style>
  <w:style w:type="character" w:styleId="Heading8Char" w:customStyle="1">
    <w:name w:val="Heading 8 Char"/>
    <w:basedOn w:val="DefaultParagraphFont"/>
    <w:link w:val="Heading8"/>
    <w:uiPriority w:val="9"/>
    <w:semiHidden/>
    <w:rsid w:val="008D5E06"/>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D5E06"/>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0B5294"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color="0B5294" w:themeColor="accent1" w:themeShade="BF" w:sz="4" w:space="10"/>
        <w:bottom w:val="single" w:color="0B5294" w:themeColor="accent1" w:themeShade="BF" w:sz="4" w:space="10"/>
      </w:pBdr>
      <w:spacing w:before="360" w:after="360"/>
      <w:ind w:left="864" w:right="864"/>
      <w:jc w:val="center"/>
    </w:pPr>
    <w:rPr>
      <w:i/>
      <w:iCs/>
      <w:color w:val="0B5294" w:themeColor="accent1" w:themeShade="BF"/>
    </w:rPr>
  </w:style>
  <w:style w:type="character" w:styleId="IntenseQuoteChar" w:customStyle="1">
    <w:name w:val="Intense Quote Char"/>
    <w:basedOn w:val="DefaultParagraphFont"/>
    <w:link w:val="IntenseQuote"/>
    <w:uiPriority w:val="30"/>
    <w:semiHidden/>
    <w:rsid w:val="008D5E06"/>
    <w:rPr>
      <w:i/>
      <w:iCs/>
      <w:color w:val="0B5294" w:themeColor="accent1" w:themeShade="BF"/>
    </w:rPr>
  </w:style>
  <w:style w:type="character" w:styleId="IntenseReference">
    <w:name w:val="Intense Reference"/>
    <w:basedOn w:val="DefaultParagraphFont"/>
    <w:uiPriority w:val="32"/>
    <w:semiHidden/>
    <w:unhideWhenUsed/>
    <w:qFormat/>
    <w:rsid w:val="008D5E06"/>
    <w:rPr>
      <w:b/>
      <w:bCs/>
      <w:caps w:val="0"/>
      <w:smallCaps/>
      <w:color w:val="0B5294" w:themeColor="accent1" w:themeShade="BF"/>
      <w:spacing w:val="5"/>
    </w:rPr>
  </w:style>
  <w:style w:type="paragraph" w:styleId="BlockText">
    <w:name w:val="Block Text"/>
    <w:basedOn w:val="Normal"/>
    <w:uiPriority w:val="99"/>
    <w:semiHidden/>
    <w:unhideWhenUsed/>
    <w:rsid w:val="008D5E06"/>
    <w:pPr>
      <w:pBdr>
        <w:top w:val="single" w:color="0B5294" w:themeColor="accent1" w:themeShade="BF" w:sz="2" w:space="10"/>
        <w:left w:val="single" w:color="0B5294" w:themeColor="accent1" w:themeShade="BF" w:sz="2" w:space="10"/>
        <w:bottom w:val="single" w:color="0B5294" w:themeColor="accent1" w:themeShade="BF" w:sz="2" w:space="10"/>
        <w:right w:val="single" w:color="0B5294" w:themeColor="accent1" w:themeShade="BF" w:sz="2" w:space="10"/>
      </w:pBdr>
      <w:ind w:left="1152" w:right="1152"/>
    </w:pPr>
    <w:rPr>
      <w:rFonts w:eastAsiaTheme="minorEastAsia"/>
      <w:i/>
      <w:iCs/>
      <w:color w:val="0B5294" w:themeColor="accent1" w:themeShade="BF"/>
    </w:rPr>
  </w:style>
  <w:style w:type="character" w:styleId="Hyperlink">
    <w:name w:val="Hyperlink"/>
    <w:basedOn w:val="DefaultParagraphFont"/>
    <w:uiPriority w:val="99"/>
    <w:semiHidden/>
    <w:unhideWhenUsed/>
    <w:rsid w:val="008D5E06"/>
    <w:rPr>
      <w:color w:val="7D9532" w:themeColor="accent6" w:themeShade="BF"/>
      <w:u w:val="single"/>
    </w:rPr>
  </w:style>
  <w:style w:type="character" w:styleId="UnresolvedMention1" w:customStyle="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5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7485">
      <w:bodyDiv w:val="1"/>
      <w:marLeft w:val="0"/>
      <w:marRight w:val="0"/>
      <w:marTop w:val="0"/>
      <w:marBottom w:val="0"/>
      <w:divBdr>
        <w:top w:val="none" w:sz="0" w:space="0" w:color="auto"/>
        <w:left w:val="none" w:sz="0" w:space="0" w:color="auto"/>
        <w:bottom w:val="none" w:sz="0" w:space="0" w:color="auto"/>
        <w:right w:val="none" w:sz="0" w:space="0" w:color="auto"/>
      </w:divBdr>
      <w:divsChild>
        <w:div w:id="465633614">
          <w:marLeft w:val="0"/>
          <w:marRight w:val="0"/>
          <w:marTop w:val="0"/>
          <w:marBottom w:val="0"/>
          <w:divBdr>
            <w:top w:val="none" w:sz="0" w:space="0" w:color="auto"/>
            <w:left w:val="none" w:sz="0" w:space="0" w:color="auto"/>
            <w:bottom w:val="none" w:sz="0" w:space="0" w:color="auto"/>
            <w:right w:val="none" w:sz="0" w:space="0" w:color="auto"/>
          </w:divBdr>
          <w:divsChild>
            <w:div w:id="11170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984">
      <w:bodyDiv w:val="1"/>
      <w:marLeft w:val="0"/>
      <w:marRight w:val="0"/>
      <w:marTop w:val="0"/>
      <w:marBottom w:val="0"/>
      <w:divBdr>
        <w:top w:val="none" w:sz="0" w:space="0" w:color="auto"/>
        <w:left w:val="none" w:sz="0" w:space="0" w:color="auto"/>
        <w:bottom w:val="none" w:sz="0" w:space="0" w:color="auto"/>
        <w:right w:val="none" w:sz="0" w:space="0" w:color="auto"/>
      </w:divBdr>
      <w:divsChild>
        <w:div w:id="1038549434">
          <w:marLeft w:val="0"/>
          <w:marRight w:val="0"/>
          <w:marTop w:val="0"/>
          <w:marBottom w:val="0"/>
          <w:divBdr>
            <w:top w:val="none" w:sz="0" w:space="0" w:color="auto"/>
            <w:left w:val="none" w:sz="0" w:space="0" w:color="auto"/>
            <w:bottom w:val="none" w:sz="0" w:space="0" w:color="auto"/>
            <w:right w:val="none" w:sz="0" w:space="0" w:color="auto"/>
          </w:divBdr>
          <w:divsChild>
            <w:div w:id="1437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9459">
      <w:bodyDiv w:val="1"/>
      <w:marLeft w:val="0"/>
      <w:marRight w:val="0"/>
      <w:marTop w:val="0"/>
      <w:marBottom w:val="0"/>
      <w:divBdr>
        <w:top w:val="none" w:sz="0" w:space="0" w:color="auto"/>
        <w:left w:val="none" w:sz="0" w:space="0" w:color="auto"/>
        <w:bottom w:val="none" w:sz="0" w:space="0" w:color="auto"/>
        <w:right w:val="none" w:sz="0" w:space="0" w:color="auto"/>
      </w:divBdr>
    </w:div>
    <w:div w:id="16582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glossaryDocument" Target="glossary/document.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8.png" Id="R734adc796692451a" /><Relationship Type="http://schemas.openxmlformats.org/officeDocument/2006/relationships/image" Target="/media/image9.png" Id="R46d2255629364d21" /><Relationship Type="http://schemas.openxmlformats.org/officeDocument/2006/relationships/image" Target="/media/imagea.png" Id="Rbf539804170b4755" /><Relationship Type="http://schemas.openxmlformats.org/officeDocument/2006/relationships/image" Target="/media/imageb.png" Id="Rb6f2eea3218c471f"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14430\Downloads\MediaMagic_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A08403635E49F1A276EB4C804353C7"/>
        <w:category>
          <w:name w:val="General"/>
          <w:gallery w:val="placeholder"/>
        </w:category>
        <w:types>
          <w:type w:val="bbPlcHdr"/>
        </w:types>
        <w:behaviors>
          <w:behavior w:val="content"/>
        </w:behaviors>
        <w:guid w:val="{F3DDAAB2-0030-43DD-9EDB-F95A67E5CFE0}"/>
      </w:docPartPr>
      <w:docPartBody>
        <w:p w:rsidR="00AE6D13" w:rsidRDefault="00BA7215">
          <w:pPr>
            <w:pStyle w:val="8AA08403635E49F1A276EB4C804353C7"/>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E0"/>
    <w:rsid w:val="00155A46"/>
    <w:rsid w:val="001B18E0"/>
    <w:rsid w:val="001F5C28"/>
    <w:rsid w:val="00282230"/>
    <w:rsid w:val="003B4CE7"/>
    <w:rsid w:val="003B6654"/>
    <w:rsid w:val="00761BF1"/>
    <w:rsid w:val="00811F47"/>
    <w:rsid w:val="00A57F17"/>
    <w:rsid w:val="00AE6D13"/>
    <w:rsid w:val="00BA7215"/>
    <w:rsid w:val="00C34AD1"/>
    <w:rsid w:val="00C60CE5"/>
    <w:rsid w:val="00C659D3"/>
    <w:rsid w:val="00DC488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08403635E49F1A276EB4C804353C7">
    <w:name w:val="8AA08403635E49F1A276EB4C80435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SharedWithUsers xmlns="b4b8d115-9a68-473d-91cb-4bf0d85fa27c">
      <UserInfo>
        <DisplayName/>
        <AccountId xsi:nil="true"/>
        <AccountType/>
      </UserInfo>
    </SharedWithUsers>
    <MediaLengthInSeconds xmlns="74e575ec-44d9-47a4-ba1b-6ff4edd58a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D4D9C-EC91-4227-96B1-383E960F409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0119902A-25FF-49FE-90CC-3F35FDD3F4E5}">
  <ds:schemaRefs>
    <ds:schemaRef ds:uri="http://schemas.microsoft.com/sharepoint/v3/contenttype/forms"/>
  </ds:schemaRefs>
</ds:datastoreItem>
</file>

<file path=customXml/itemProps3.xml><?xml version="1.0" encoding="utf-8"?>
<ds:datastoreItem xmlns:ds="http://schemas.openxmlformats.org/officeDocument/2006/customXml" ds:itemID="{EAC0143B-77C9-4AB1-A81A-BF77BB6DA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MediaMagic_ReportTemplate.dotx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User</dc:creator>
  <lastModifiedBy>Robert Sewell</lastModifiedBy>
  <revision>21</revision>
  <dcterms:created xsi:type="dcterms:W3CDTF">2025-06-07T04:17:00.0000000Z</dcterms:created>
  <dcterms:modified xsi:type="dcterms:W3CDTF">2025-06-09T08:28:43.8990090Z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25944900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